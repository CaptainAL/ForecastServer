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San Diego - 2016-10-24 1300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