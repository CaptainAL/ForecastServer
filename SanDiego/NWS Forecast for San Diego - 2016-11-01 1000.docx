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NWS Forecast for San Diego - 2016-11-01 1000</w:t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184023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WS San Diego Forecast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4023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