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NWS Forecast for San Diego - 2016-10-24 1400</w:t>
      </w:r>
    </w:p>
    <w:p>
      <w:r>
        <w:drawing>
          <wp:inline xmlns:a="http://schemas.openxmlformats.org/drawingml/2006/main" xmlns:pic="http://schemas.openxmlformats.org/drawingml/2006/picture">
            <wp:extent cx="6400800" cy="184023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WS San Diego Forecast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402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00800" cy="184023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WS San Diego Forecast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402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00800" cy="184023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WS San Diego Forecast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4023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