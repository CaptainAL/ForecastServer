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San Diego - 2016-11-03 0900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