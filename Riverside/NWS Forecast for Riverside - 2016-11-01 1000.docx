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Riverside - 2016-11-01 1000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Riverside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Riverside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Riverside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