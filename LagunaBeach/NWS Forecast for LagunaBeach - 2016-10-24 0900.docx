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LagunaBeach - 2016-10-24 0900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LagunaBeach Forecast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