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LagunaBeach - 2016-10-20 1600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