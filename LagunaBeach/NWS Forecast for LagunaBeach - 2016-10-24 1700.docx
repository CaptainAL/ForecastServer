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NWS Forecast for LagunaBeach - 2016-10-24 1700</w:t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LagunaBeach Forecas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LagunaBeach Forecast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LagunaBeach Forecast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